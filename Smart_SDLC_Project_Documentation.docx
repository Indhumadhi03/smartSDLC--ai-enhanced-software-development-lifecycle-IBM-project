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82D52" w14:textId="77777777" w:rsidR="00A628F3" w:rsidRDefault="00C90B07">
      <w:pPr>
        <w:pStyle w:val="Title"/>
      </w:pPr>
      <w:r>
        <w:t>Project Documentation</w:t>
      </w:r>
    </w:p>
    <w:p w14:paraId="0AEF7AD5" w14:textId="77777777" w:rsidR="00A628F3" w:rsidRDefault="00C90B07">
      <w:pPr>
        <w:pStyle w:val="Heading1"/>
      </w:pPr>
      <w:r>
        <w:t>1. Project Title</w:t>
      </w:r>
    </w:p>
    <w:p w14:paraId="20480144" w14:textId="77777777" w:rsidR="00A628F3" w:rsidRDefault="00C90B07">
      <w:r>
        <w:t>Smart SDLC – AI Enhanced Software Development Lifecycle</w:t>
      </w:r>
    </w:p>
    <w:p w14:paraId="056556E9" w14:textId="77777777" w:rsidR="00A628F3" w:rsidRDefault="00C90B07">
      <w:pPr>
        <w:pStyle w:val="Heading1"/>
      </w:pPr>
      <w:r>
        <w:t>2. Project Overview</w:t>
      </w:r>
    </w:p>
    <w:p w14:paraId="1BC3EDE1" w14:textId="77777777" w:rsidR="00A628F3" w:rsidRDefault="00C90B07">
      <w:pPr>
        <w:pStyle w:val="Heading2"/>
      </w:pPr>
      <w:r>
        <w:t>Purpose:</w:t>
      </w:r>
    </w:p>
    <w:p w14:paraId="4689A449" w14:textId="77777777" w:rsidR="00A628F3" w:rsidRDefault="00C90B07">
      <w:r>
        <w:t>To create an AI-driven framework for improving the software development lifecycle (SDLC). By using AI at every stage — planning, requirements, design, coding, testing, deployment, and maintenance — the system reduces errors, improves productivity, predicts risks, and accelerates delivery. It acts as a decision-support and automation engine for development teams.</w:t>
      </w:r>
    </w:p>
    <w:p w14:paraId="29704C4D" w14:textId="77777777" w:rsidR="00A628F3" w:rsidRDefault="00C90B07">
      <w:pPr>
        <w:pStyle w:val="Heading2"/>
      </w:pPr>
      <w:r>
        <w:t>Features:</w:t>
      </w:r>
    </w:p>
    <w:p w14:paraId="542C0043" w14:textId="77777777" w:rsidR="00A628F3" w:rsidRDefault="00C90B07">
      <w:pPr>
        <w:pStyle w:val="ListBullet"/>
      </w:pPr>
      <w:r>
        <w:t>AI-driven Requirement Analysis – Extracts and refines requirements using NLP and knowledge bases.</w:t>
      </w:r>
    </w:p>
    <w:p w14:paraId="3712DF76" w14:textId="77777777" w:rsidR="00A628F3" w:rsidRDefault="00C90B07">
      <w:pPr>
        <w:pStyle w:val="ListBullet"/>
      </w:pPr>
      <w:r>
        <w:t>Automated Design Suggestions – Uses AI to recommend optimal architectures and patterns.</w:t>
      </w:r>
    </w:p>
    <w:p w14:paraId="6A137287" w14:textId="77777777" w:rsidR="00A628F3" w:rsidRDefault="00C90B07">
      <w:pPr>
        <w:pStyle w:val="ListBullet"/>
      </w:pPr>
      <w:r>
        <w:t>Smart Code Generation – Generates code snippets and unit tests based on requirements.</w:t>
      </w:r>
    </w:p>
    <w:p w14:paraId="071D9BE2" w14:textId="77777777" w:rsidR="00A628F3" w:rsidRDefault="00C90B07">
      <w:pPr>
        <w:pStyle w:val="ListBullet"/>
      </w:pPr>
      <w:r>
        <w:t>Predictive Risk Management – Forecasts project delays, budget overruns, and defect hotspots.</w:t>
      </w:r>
    </w:p>
    <w:p w14:paraId="15F1E3BA" w14:textId="77777777" w:rsidR="00A628F3" w:rsidRDefault="00C90B07">
      <w:pPr>
        <w:pStyle w:val="ListBullet"/>
      </w:pPr>
      <w:r>
        <w:t>Continuous Quality Monitoring – Applies anomaly detection and automated testing throughout SDLC.</w:t>
      </w:r>
    </w:p>
    <w:p w14:paraId="7BBA1A01" w14:textId="77777777" w:rsidR="00A628F3" w:rsidRDefault="00C90B07">
      <w:pPr>
        <w:pStyle w:val="ListBullet"/>
      </w:pPr>
      <w:r>
        <w:t>KPI Dashboard – Shows productivity, defect density, and deployment readiness.</w:t>
      </w:r>
    </w:p>
    <w:p w14:paraId="2D84847C" w14:textId="77777777" w:rsidR="00A628F3" w:rsidRDefault="00C90B07">
      <w:pPr>
        <w:pStyle w:val="ListBullet"/>
      </w:pPr>
      <w:r>
        <w:t>Feedback Loop – Gathers developer and stakeholder feedback for iterative improvements.</w:t>
      </w:r>
    </w:p>
    <w:p w14:paraId="4FDB6715" w14:textId="77777777" w:rsidR="00A628F3" w:rsidRDefault="00C90B07">
      <w:pPr>
        <w:pStyle w:val="Heading1"/>
      </w:pPr>
      <w:r>
        <w:t>3. Architecture</w:t>
      </w:r>
    </w:p>
    <w:p w14:paraId="2F0E68E5" w14:textId="77777777" w:rsidR="00A628F3" w:rsidRDefault="00C90B07">
      <w:r>
        <w:t>Frontend (Streamlit or Gradio): Interactive dashboard for project managers and developers to view AI-generated insights, upload documents, and see KPIs.</w:t>
      </w:r>
    </w:p>
    <w:p w14:paraId="56DAF1FB" w14:textId="77777777" w:rsidR="00A628F3" w:rsidRDefault="00C90B07">
      <w:r>
        <w:t>Backend (FastAPI): Processes uploaded project artifacts, requirements, test cases, and code files. Serves as API hub for AI modules.</w:t>
      </w:r>
    </w:p>
    <w:p w14:paraId="28820D64" w14:textId="77777777" w:rsidR="00A628F3" w:rsidRDefault="00C90B07">
      <w:r>
        <w:t>AI/LLM Integration: Uses a large language model for natural language understanding, summarization, and code generation.</w:t>
      </w:r>
    </w:p>
    <w:p w14:paraId="20487BB0" w14:textId="77777777" w:rsidR="00A628F3" w:rsidRDefault="00C90B07">
      <w:r>
        <w:t>Vector Search Database: Stores project documents, requirements, and test cases for quick semantic search.</w:t>
      </w:r>
    </w:p>
    <w:p w14:paraId="17BDD7EC" w14:textId="77777777" w:rsidR="00A628F3" w:rsidRDefault="00C90B07">
      <w:r>
        <w:lastRenderedPageBreak/>
        <w:t>ML Modules: Forecasting project timelines, anomaly detection in code metrics, automatic test case generation.</w:t>
      </w:r>
    </w:p>
    <w:p w14:paraId="69112910" w14:textId="77777777" w:rsidR="00A628F3" w:rsidRDefault="00C90B07">
      <w:pPr>
        <w:pStyle w:val="Heading1"/>
      </w:pPr>
      <w:r>
        <w:t>4. Setup Instructions</w:t>
      </w:r>
    </w:p>
    <w:p w14:paraId="52612AB8" w14:textId="77777777" w:rsidR="00A628F3" w:rsidRDefault="00C90B07">
      <w:pPr>
        <w:pStyle w:val="ListBullet"/>
      </w:pPr>
      <w:r>
        <w:t>Python 3.9+</w:t>
      </w:r>
    </w:p>
    <w:p w14:paraId="74B0C1DD" w14:textId="77777777" w:rsidR="00A628F3" w:rsidRDefault="00C90B07">
      <w:pPr>
        <w:pStyle w:val="ListBullet"/>
      </w:pPr>
      <w:r>
        <w:t>API keys for AI/LLM and vector database</w:t>
      </w:r>
    </w:p>
    <w:p w14:paraId="3C0A2024" w14:textId="77777777" w:rsidR="00A628F3" w:rsidRDefault="00C90B07">
      <w:pPr>
        <w:pStyle w:val="ListBullet"/>
      </w:pPr>
      <w:r>
        <w:t>Install dependencies</w:t>
      </w:r>
    </w:p>
    <w:p w14:paraId="6B7FCB49" w14:textId="77777777" w:rsidR="00A628F3" w:rsidRDefault="00C90B07">
      <w:pPr>
        <w:pStyle w:val="ListBullet"/>
      </w:pPr>
      <w:r>
        <w:t>Launch FastAPI backend and Streamlit dashboard</w:t>
      </w:r>
    </w:p>
    <w:p w14:paraId="20A690EE" w14:textId="77777777" w:rsidR="00A628F3" w:rsidRDefault="00C90B07">
      <w:pPr>
        <w:pStyle w:val="Heading1"/>
      </w:pPr>
      <w:r>
        <w:t>5. Folder Structure</w:t>
      </w:r>
    </w:p>
    <w:p w14:paraId="3112B308" w14:textId="77777777" w:rsidR="00A628F3" w:rsidRDefault="00C90B07">
      <w:r>
        <w:t>app/ – Backend logic (FastAPI routes, AI modules)</w:t>
      </w:r>
      <w:r>
        <w:br/>
        <w:t>ui/ – Streamlit dashboard components</w:t>
      </w:r>
      <w:r>
        <w:br/>
        <w:t>ai_modules/ – Requirement analyzer, code generator, test predictor</w:t>
      </w:r>
      <w:r>
        <w:br/>
        <w:t>data/ – Uploaded requirements, test cases, code snippets</w:t>
      </w:r>
      <w:r>
        <w:br/>
        <w:t>smart_sdlc_dashboard.py – Main entry point</w:t>
      </w:r>
    </w:p>
    <w:p w14:paraId="356B1911" w14:textId="77777777" w:rsidR="00A628F3" w:rsidRDefault="00C90B07">
      <w:pPr>
        <w:pStyle w:val="Heading1"/>
      </w:pPr>
      <w:r>
        <w:t>6. Running the Application</w:t>
      </w:r>
    </w:p>
    <w:p w14:paraId="68AD6EE0" w14:textId="77777777" w:rsidR="00A628F3" w:rsidRDefault="00C90B07">
      <w:pPr>
        <w:pStyle w:val="ListBullet"/>
      </w:pPr>
      <w:r>
        <w:t>Start FastAPI server</w:t>
      </w:r>
    </w:p>
    <w:p w14:paraId="60836F13" w14:textId="77777777" w:rsidR="00A628F3" w:rsidRDefault="00C90B07">
      <w:pPr>
        <w:pStyle w:val="ListBullet"/>
      </w:pPr>
      <w:r>
        <w:t>Run Streamlit dashboard</w:t>
      </w:r>
    </w:p>
    <w:p w14:paraId="2D4914BA" w14:textId="77777777" w:rsidR="00A628F3" w:rsidRDefault="00C90B07">
      <w:pPr>
        <w:pStyle w:val="ListBullet"/>
      </w:pPr>
      <w:r>
        <w:t>Upload requirements or code files</w:t>
      </w:r>
    </w:p>
    <w:p w14:paraId="67AD01D4" w14:textId="77777777" w:rsidR="00A628F3" w:rsidRDefault="00C90B07">
      <w:pPr>
        <w:pStyle w:val="ListBullet"/>
      </w:pPr>
      <w:r>
        <w:t>Generate analysis, test cases, or reports</w:t>
      </w:r>
    </w:p>
    <w:p w14:paraId="732C0F2F" w14:textId="77777777" w:rsidR="00A628F3" w:rsidRDefault="00C90B07">
      <w:pPr>
        <w:pStyle w:val="Heading1"/>
      </w:pPr>
      <w:r>
        <w:t>7. API Documentation</w:t>
      </w:r>
    </w:p>
    <w:p w14:paraId="7C4F70DC" w14:textId="77777777" w:rsidR="00A628F3" w:rsidRDefault="00C90B07">
      <w:pPr>
        <w:pStyle w:val="ListBullet"/>
      </w:pPr>
      <w:r>
        <w:t>POST /requirements/analyze – Extracts functional and non-functional requirements</w:t>
      </w:r>
    </w:p>
    <w:p w14:paraId="0EA9B29E" w14:textId="77777777" w:rsidR="00A628F3" w:rsidRDefault="00C90B07">
      <w:pPr>
        <w:pStyle w:val="ListBullet"/>
      </w:pPr>
      <w:r>
        <w:t>POST /generate/code – Generates code snippets/test cases</w:t>
      </w:r>
    </w:p>
    <w:p w14:paraId="1F361345" w14:textId="77777777" w:rsidR="00A628F3" w:rsidRDefault="00C90B07">
      <w:pPr>
        <w:pStyle w:val="ListBullet"/>
      </w:pPr>
      <w:r>
        <w:t>GET /kpi/dashboard – Retrieves project health metrics</w:t>
      </w:r>
    </w:p>
    <w:p w14:paraId="788DF68F" w14:textId="77777777" w:rsidR="00A628F3" w:rsidRDefault="00C90B07">
      <w:pPr>
        <w:pStyle w:val="ListBullet"/>
      </w:pPr>
      <w:r>
        <w:t>POST /submit/feedback – Collects user input</w:t>
      </w:r>
    </w:p>
    <w:p w14:paraId="7938CA80" w14:textId="77777777" w:rsidR="00A628F3" w:rsidRDefault="00C90B07">
      <w:pPr>
        <w:pStyle w:val="Heading1"/>
      </w:pPr>
      <w:r>
        <w:t>8. Authentication</w:t>
      </w:r>
    </w:p>
    <w:p w14:paraId="12BD88C3" w14:textId="77777777" w:rsidR="00A628F3" w:rsidRDefault="00C90B07">
      <w:r>
        <w:t>JWT or OAuth2 with project credentials, role-based access for developers, QA, and managers.</w:t>
      </w:r>
    </w:p>
    <w:p w14:paraId="0C3468D9" w14:textId="77777777" w:rsidR="00A628F3" w:rsidRDefault="00C90B07">
      <w:pPr>
        <w:pStyle w:val="Heading1"/>
      </w:pPr>
      <w:r>
        <w:t>9. User Interface</w:t>
      </w:r>
    </w:p>
    <w:p w14:paraId="51A715A9" w14:textId="77777777" w:rsidR="00A628F3" w:rsidRDefault="00C90B07">
      <w:r>
        <w:t>Minimalist dashboard with tabs for:</w:t>
      </w:r>
    </w:p>
    <w:p w14:paraId="11F6E384" w14:textId="77777777" w:rsidR="00A628F3" w:rsidRDefault="00C90B07">
      <w:pPr>
        <w:pStyle w:val="ListBullet"/>
      </w:pPr>
      <w:r>
        <w:t>Requirements Analysis</w:t>
      </w:r>
    </w:p>
    <w:p w14:paraId="478300BD" w14:textId="77777777" w:rsidR="00A628F3" w:rsidRDefault="00C90B07">
      <w:pPr>
        <w:pStyle w:val="ListBullet"/>
      </w:pPr>
      <w:r>
        <w:t>Code Generation</w:t>
      </w:r>
    </w:p>
    <w:p w14:paraId="07C03EEF" w14:textId="0FAECD8F" w:rsidR="00A628F3" w:rsidRDefault="00C90B07">
      <w:pPr>
        <w:pStyle w:val="ListBullet"/>
      </w:pPr>
      <w:r>
        <w:lastRenderedPageBreak/>
        <w:t>KPI Visualization</w:t>
      </w:r>
    </w:p>
    <w:p w14:paraId="753B1C5B" w14:textId="52BAF81A" w:rsidR="00A628F3" w:rsidRDefault="00C90B07">
      <w:pPr>
        <w:pStyle w:val="ListBullet"/>
      </w:pPr>
      <w:r>
        <w:t>Risk Forecasting</w:t>
      </w:r>
    </w:p>
    <w:p w14:paraId="77BBBE79" w14:textId="77777777" w:rsidR="00A628F3" w:rsidRDefault="00C90B07">
      <w:pPr>
        <w:pStyle w:val="Heading1"/>
      </w:pPr>
      <w:r>
        <w:t>10. Testing</w:t>
      </w:r>
    </w:p>
    <w:p w14:paraId="78872C0D" w14:textId="77777777" w:rsidR="00A628F3" w:rsidRDefault="00C90B07">
      <w:pPr>
        <w:pStyle w:val="ListBullet"/>
      </w:pPr>
      <w:r>
        <w:t>Unit testing for AI modules</w:t>
      </w:r>
    </w:p>
    <w:p w14:paraId="74B1F7EA" w14:textId="77777777" w:rsidR="00A628F3" w:rsidRDefault="00C90B07">
      <w:pPr>
        <w:pStyle w:val="ListBullet"/>
      </w:pPr>
      <w:r>
        <w:t>API testing via Swagger/Postman</w:t>
      </w:r>
    </w:p>
    <w:p w14:paraId="6A80BC53" w14:textId="77777777" w:rsidR="00A628F3" w:rsidRDefault="00C90B07">
      <w:pPr>
        <w:pStyle w:val="ListBullet"/>
      </w:pPr>
      <w:r>
        <w:t>Manual testing of dashboards and uploads</w:t>
      </w:r>
    </w:p>
    <w:p w14:paraId="67C5A0C7" w14:textId="77777777" w:rsidR="00A628F3" w:rsidRDefault="00C90B07">
      <w:pPr>
        <w:pStyle w:val="ListBullet"/>
      </w:pPr>
      <w:r>
        <w:t>Edge case handling (malformed requirements, missing code snippets)</w:t>
      </w:r>
    </w:p>
    <w:p w14:paraId="2A5B44C2" w14:textId="77777777" w:rsidR="00F62988" w:rsidRDefault="00F62988" w:rsidP="00BF38EA">
      <w:pPr>
        <w:pStyle w:val="ListBullet"/>
        <w:numPr>
          <w:ilvl w:val="0"/>
          <w:numId w:val="0"/>
        </w:numPr>
        <w:ind w:left="360"/>
      </w:pPr>
    </w:p>
    <w:p w14:paraId="4608C88C" w14:textId="77E410C2" w:rsidR="00BF38EA" w:rsidRPr="00401CFE" w:rsidRDefault="009649D3" w:rsidP="009649D3">
      <w:pPr>
        <w:pStyle w:val="ListBullet"/>
        <w:numPr>
          <w:ilvl w:val="0"/>
          <w:numId w:val="0"/>
        </w:numPr>
        <w:ind w:left="360" w:hanging="360"/>
        <w:rPr>
          <w:rFonts w:ascii="Gadugi" w:hAnsi="Gadugi"/>
          <w:color w:val="1F497D" w:themeColor="text2"/>
          <w:sz w:val="24"/>
          <w:szCs w:val="24"/>
        </w:rPr>
      </w:pPr>
      <w:r w:rsidRPr="00401CFE">
        <w:rPr>
          <w:rFonts w:ascii="Gadugi" w:hAnsi="Gadugi"/>
          <w:color w:val="1F497D" w:themeColor="text2"/>
          <w:sz w:val="32"/>
          <w:szCs w:val="32"/>
        </w:rPr>
        <w:t>11.</w:t>
      </w:r>
      <w:r w:rsidRPr="00401CFE">
        <w:rPr>
          <w:rFonts w:ascii="Gadugi" w:hAnsi="Gadugi"/>
          <w:color w:val="1F497D" w:themeColor="text2"/>
          <w:sz w:val="24"/>
          <w:szCs w:val="24"/>
        </w:rPr>
        <w:t xml:space="preserve">  </w:t>
      </w:r>
      <w:r w:rsidR="00452E49" w:rsidRPr="00401CFE">
        <w:rPr>
          <w:rFonts w:ascii="Gadugi" w:hAnsi="Gadugi"/>
          <w:color w:val="1F497D" w:themeColor="text2"/>
          <w:sz w:val="32"/>
          <w:szCs w:val="32"/>
        </w:rPr>
        <w:t>Screenshot</w:t>
      </w:r>
      <w:r w:rsidR="00452E49" w:rsidRPr="00401CFE">
        <w:rPr>
          <w:rFonts w:ascii="Gadugi" w:hAnsi="Gadugi"/>
          <w:color w:val="1F497D" w:themeColor="text2"/>
          <w:sz w:val="24"/>
          <w:szCs w:val="24"/>
        </w:rPr>
        <w:t xml:space="preserve"> </w:t>
      </w:r>
    </w:p>
    <w:p w14:paraId="49CF9698" w14:textId="4893278A" w:rsidR="0043351E" w:rsidRDefault="0043351E" w:rsidP="00436FE6">
      <w:pPr>
        <w:pStyle w:val="Heading1"/>
      </w:pPr>
      <w:r w:rsidRPr="0043351E">
        <w:rPr>
          <w:noProof/>
        </w:rPr>
        <w:t xml:space="preserve"> </w:t>
      </w:r>
      <w:r w:rsidR="003B1A55">
        <w:rPr>
          <w:noProof/>
        </w:rPr>
        <w:drawing>
          <wp:inline distT="0" distB="0" distL="0" distR="0" wp14:anchorId="5060C448" wp14:editId="7CD4E0E9">
            <wp:extent cx="5486400" cy="3337560"/>
            <wp:effectExtent l="0" t="0" r="0" b="0"/>
            <wp:docPr id="85040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02789" name="Picture 8504027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F053" w14:textId="7091869B" w:rsidR="00A628F3" w:rsidRDefault="00A628F3" w:rsidP="0043351E">
      <w:pPr>
        <w:pStyle w:val="ListBullet"/>
        <w:numPr>
          <w:ilvl w:val="0"/>
          <w:numId w:val="0"/>
        </w:numPr>
      </w:pPr>
    </w:p>
    <w:p w14:paraId="15D16790" w14:textId="00630090" w:rsidR="00A628F3" w:rsidRDefault="00A628F3"/>
    <w:p w14:paraId="50BBE16B" w14:textId="1EC610AE" w:rsidR="003B1A55" w:rsidRDefault="003B1A55">
      <w:r>
        <w:rPr>
          <w:noProof/>
        </w:rPr>
        <w:lastRenderedPageBreak/>
        <w:drawing>
          <wp:inline distT="0" distB="0" distL="0" distR="0" wp14:anchorId="2F7AB5B5" wp14:editId="7E397F60">
            <wp:extent cx="5486400" cy="3086100"/>
            <wp:effectExtent l="0" t="0" r="0" b="0"/>
            <wp:docPr id="1426332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3247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B6C3" w14:textId="77777777" w:rsidR="00A628F3" w:rsidRDefault="00C90B07">
      <w:pPr>
        <w:pStyle w:val="Heading1"/>
      </w:pPr>
      <w:r>
        <w:t>12. Known Issues</w:t>
      </w:r>
    </w:p>
    <w:p w14:paraId="21361A34" w14:textId="77777777" w:rsidR="00A628F3" w:rsidRDefault="00C90B07">
      <w:r>
        <w:t>Limited accuracy on poorly written requirements; AI may generate incorrect code that needs human review.</w:t>
      </w:r>
    </w:p>
    <w:p w14:paraId="3397FBAE" w14:textId="77777777" w:rsidR="00A628F3" w:rsidRDefault="00C90B07">
      <w:pPr>
        <w:pStyle w:val="Heading1"/>
      </w:pPr>
      <w:r>
        <w:t>13. Future Enhancements</w:t>
      </w:r>
    </w:p>
    <w:p w14:paraId="689F244A" w14:textId="77777777" w:rsidR="00A628F3" w:rsidRDefault="00C90B07">
      <w:pPr>
        <w:pStyle w:val="ListBullet"/>
      </w:pPr>
      <w:r>
        <w:t>Deeper integration with CI/CD pipelines</w:t>
      </w:r>
    </w:p>
    <w:p w14:paraId="3C40222B" w14:textId="77777777" w:rsidR="00A628F3" w:rsidRDefault="00C90B07">
      <w:pPr>
        <w:pStyle w:val="ListBullet"/>
      </w:pPr>
      <w:r>
        <w:t>Automated security testing</w:t>
      </w:r>
    </w:p>
    <w:p w14:paraId="036BAC0F" w14:textId="77777777" w:rsidR="00A628F3" w:rsidRDefault="00C90B07">
      <w:pPr>
        <w:pStyle w:val="ListBullet"/>
      </w:pPr>
      <w:r>
        <w:t>Multi-language code generation</w:t>
      </w:r>
    </w:p>
    <w:p w14:paraId="54B46628" w14:textId="77777777" w:rsidR="00A628F3" w:rsidRDefault="00C90B07">
      <w:pPr>
        <w:pStyle w:val="ListBullet"/>
      </w:pPr>
      <w:r>
        <w:t>Real-time project progress alerts</w:t>
      </w:r>
    </w:p>
    <w:sectPr w:rsidR="00A628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533247D"/>
    <w:multiLevelType w:val="hybridMultilevel"/>
    <w:tmpl w:val="04742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221613">
    <w:abstractNumId w:val="8"/>
  </w:num>
  <w:num w:numId="2" w16cid:durableId="1322853037">
    <w:abstractNumId w:val="6"/>
  </w:num>
  <w:num w:numId="3" w16cid:durableId="2095129487">
    <w:abstractNumId w:val="5"/>
  </w:num>
  <w:num w:numId="4" w16cid:durableId="1003119590">
    <w:abstractNumId w:val="4"/>
  </w:num>
  <w:num w:numId="5" w16cid:durableId="1427581289">
    <w:abstractNumId w:val="7"/>
  </w:num>
  <w:num w:numId="6" w16cid:durableId="833224992">
    <w:abstractNumId w:val="3"/>
  </w:num>
  <w:num w:numId="7" w16cid:durableId="652107002">
    <w:abstractNumId w:val="2"/>
  </w:num>
  <w:num w:numId="8" w16cid:durableId="706104361">
    <w:abstractNumId w:val="1"/>
  </w:num>
  <w:num w:numId="9" w16cid:durableId="649210723">
    <w:abstractNumId w:val="0"/>
  </w:num>
  <w:num w:numId="10" w16cid:durableId="15181522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F7F"/>
    <w:rsid w:val="0022776A"/>
    <w:rsid w:val="0029639D"/>
    <w:rsid w:val="00326F90"/>
    <w:rsid w:val="003B1A55"/>
    <w:rsid w:val="003C163C"/>
    <w:rsid w:val="00401CFE"/>
    <w:rsid w:val="0043351E"/>
    <w:rsid w:val="00452E49"/>
    <w:rsid w:val="005436F0"/>
    <w:rsid w:val="005D42CF"/>
    <w:rsid w:val="00624BBA"/>
    <w:rsid w:val="0065131E"/>
    <w:rsid w:val="007C60D8"/>
    <w:rsid w:val="008B1A0C"/>
    <w:rsid w:val="009649D3"/>
    <w:rsid w:val="009907B3"/>
    <w:rsid w:val="00A34FC3"/>
    <w:rsid w:val="00A628F3"/>
    <w:rsid w:val="00AA1D8D"/>
    <w:rsid w:val="00B47730"/>
    <w:rsid w:val="00BF38EA"/>
    <w:rsid w:val="00C90B07"/>
    <w:rsid w:val="00CB0664"/>
    <w:rsid w:val="00F629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1CB03"/>
  <w14:defaultImageDpi w14:val="300"/>
  <w15:docId w15:val="{B39F79DE-60D3-2E46-89B6-82BD6CCC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Indhumadhi Indhu29</cp:lastModifiedBy>
  <cp:revision>16</cp:revision>
  <dcterms:created xsi:type="dcterms:W3CDTF">2013-12-23T23:15:00Z</dcterms:created>
  <dcterms:modified xsi:type="dcterms:W3CDTF">2025-09-18T04:02:00Z</dcterms:modified>
  <cp:category/>
</cp:coreProperties>
</file>